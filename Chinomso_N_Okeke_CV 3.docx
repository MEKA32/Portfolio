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CHINOMSO N. OKEKE</w:t>
      </w:r>
    </w:p>
    <w:p>
      <w:pPr>
        <w:jc w:val="center"/>
      </w:pPr>
      <w:r>
        <w:rPr>
          <w:b w:val="0"/>
          <w:sz w:val="24"/>
        </w:rPr>
        <w:t>Accountant | Economist | Data Scientist</w:t>
      </w:r>
    </w:p>
    <w:p>
      <w:pPr>
        <w:jc w:val="center"/>
      </w:pPr>
      <w:r>
        <w:t>📍 Abuja, Nigeria | 📧 onnaemekachinomso@gmail.com | 📞 +234 705 844 8821 | +234 902 953 5590</w:t>
      </w:r>
    </w:p>
    <w:p>
      <w:pPr/>
      <w:pPr>
        <w:jc w:val="center"/>
      </w:pPr>
      <w:r>
        <w:br/>
      </w:r>
    </w:p>
    <w:p>
      <w:pPr>
        <w:jc w:val="left"/>
      </w:pPr>
      <w:r>
        <w:rPr>
          <w:b/>
          <w:sz w:val="24"/>
        </w:rPr>
        <w:t>🎓 EDUCATION</w:t>
      </w:r>
    </w:p>
    <w:p>
      <w:pPr>
        <w:jc w:val="left"/>
      </w:pPr>
      <w:r>
        <w:t>B.Sc. Economics</w:t>
        <w:br/>
        <w:t>University of Abuja, Gwagwalada | 2011 – 2015</w:t>
        <w:br/>
        <w:br/>
        <w:t>Certified National Accountant (CNA)</w:t>
        <w:br/>
        <w:t>Association of National Accountants of Nigeria (ANAN) | Inducted: 2019</w:t>
      </w:r>
    </w:p>
    <w:p>
      <w:pPr>
        <w:jc w:val="left"/>
      </w:pPr>
      <w:r>
        <w:rPr>
          <w:b/>
          <w:sz w:val="24"/>
        </w:rPr>
        <w:t>💼 PROFESSIONAL EXPERIENCE</w:t>
      </w:r>
    </w:p>
    <w:p>
      <w:pPr>
        <w:jc w:val="left"/>
      </w:pPr>
      <w:r>
        <w:t>Education Officer</w:t>
        <w:br/>
        <w:t>Nigeria Police Force Education, Abuja | 2019 – Present</w:t>
        <w:br/>
        <w:t>- Developed and implemented education policies to enhance learning outcomes.</w:t>
        <w:br/>
        <w:t>- Designed curriculum and learning materials aligned with national standards.</w:t>
        <w:br/>
        <w:t>- Conducted data-driven research to improve education strategies.</w:t>
        <w:br/>
        <w:t>- Provided counseling and career guidance to students.</w:t>
        <w:br/>
        <w:br/>
        <w:t>Junior Accountant Manager</w:t>
        <w:br/>
        <w:t>Duno Block Industry, Abuja | 2019</w:t>
        <w:br/>
        <w:t>- Managed financial transactions, budgeting, and forecasting.</w:t>
        <w:br/>
        <w:t>- Prepared monthly financial reports and payroll processing.</w:t>
        <w:br/>
        <w:t>- Conducted account reconciliations and ensured compliance with audit regulations.</w:t>
        <w:br/>
        <w:br/>
        <w:t>Data Entry Clerk</w:t>
        <w:br/>
        <w:t>Yaga Africa, Abuja | 2023</w:t>
        <w:br/>
        <w:t>- Entered and verified over 200+ election results with high accuracy.</w:t>
        <w:br/>
        <w:t>- Ensured data integrity and validation before final submission.</w:t>
      </w:r>
    </w:p>
    <w:p>
      <w:pPr>
        <w:jc w:val="left"/>
      </w:pPr>
      <w:r>
        <w:rPr>
          <w:b/>
          <w:sz w:val="24"/>
        </w:rPr>
        <w:t>🛠️ SKILLS &amp; EXPERTISE</w:t>
      </w:r>
    </w:p>
    <w:p>
      <w:pPr>
        <w:jc w:val="left"/>
      </w:pPr>
      <w:r>
        <w:t>Business &amp; Finance</w:t>
        <w:br/>
        <w:t>✔️ Budgeting &amp; Forecasting</w:t>
        <w:br/>
        <w:t>✔️ Financial Analysis &amp; Reporting</w:t>
        <w:br/>
        <w:t>✔️ Business Strategy &amp; Auditing</w:t>
        <w:br/>
        <w:br/>
        <w:t>Data Science &amp; Technical Skills</w:t>
        <w:br/>
        <w:t>✔️ Python (Pandas, NumPy, Matplotlib)</w:t>
        <w:br/>
        <w:t>✔️ Data Visualization (Power BI, Tableau)</w:t>
        <w:br/>
        <w:t>✔️ Excel (Pivot Tables, Formulas, Data Analysis)</w:t>
        <w:br/>
        <w:br/>
        <w:t>Soft Skills</w:t>
        <w:br/>
        <w:t>✔️ Critical Thinking &amp; Problem-Solving</w:t>
        <w:br/>
        <w:t>✔️ Leadership &amp; Team Collaboration</w:t>
        <w:br/>
        <w:t>✔️ Time Management &amp; Organization</w:t>
      </w:r>
    </w:p>
    <w:p>
      <w:pPr>
        <w:jc w:val="left"/>
      </w:pPr>
      <w:r>
        <w:rPr>
          <w:b/>
          <w:sz w:val="24"/>
        </w:rPr>
        <w:t>🌍 LANGUAGES</w:t>
      </w:r>
    </w:p>
    <w:p>
      <w:pPr>
        <w:jc w:val="left"/>
      </w:pPr>
      <w:r>
        <w:t>🗣 English (Fluent)</w:t>
        <w:br/>
        <w:t>🗣 Yoruba, Igbo, Hausa (Conversational)</w:t>
      </w:r>
    </w:p>
    <w:p>
      <w:pPr>
        <w:jc w:val="left"/>
      </w:pPr>
      <w:r>
        <w:rPr>
          <w:b/>
          <w:sz w:val="24"/>
        </w:rPr>
        <w:t>🚀 WHY ME?</w:t>
      </w:r>
    </w:p>
    <w:p>
      <w:pPr>
        <w:jc w:val="left"/>
      </w:pPr>
      <w:r>
        <w:t>✅ Multidisciplinary Expertise – A unique blend of finance, education, and data science.</w:t>
        <w:br/>
        <w:t>✅ Tech-Savvy – Strong experience with Python, Power BI, and data analytics.</w:t>
        <w:br/>
        <w:t>✅ Results-Driven – Passionate about data-driven decision-making and business growth.</w:t>
      </w:r>
    </w:p>
    <w:p>
      <w:pPr>
        <w:jc w:val="center"/>
      </w:pPr>
      <w:r>
        <w:rPr>
          <w:b/>
          <w:sz w:val="24"/>
        </w:rPr>
        <w:t>📩 Open to opportunities in Data Science, Finance, and Business Analytics!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